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23574-2025 i Skinnskattebergs kommun</w:t>
      </w:r>
    </w:p>
    <w:p>
      <w:r>
        <w:t>Detta dokument behandlar höga naturvärden i avverkningsanmälan A 23574-2025 i Skinnskattebergs kommun. Denna avverkningsanmälan inkom 2025-05-15 14:46:24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3574-2025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6629399, E 527593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