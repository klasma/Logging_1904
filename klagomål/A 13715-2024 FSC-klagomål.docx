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13715-2024 i Skinnskattebergs kommun</w:t>
      </w:r>
    </w:p>
    <w:p>
      <w:r>
        <w:t>Detta dokument behandlar höga naturvärden i avverkningsanmälan A 13715-2024 i Skinnskattebergs kommun. Denna avverkningsanmälan inkom 2024-04-08 00:00:00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13715-2024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6619627, E 550811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