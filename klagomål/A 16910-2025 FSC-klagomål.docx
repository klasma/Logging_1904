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16910-2025 i Skinnskattebergs kommun</w:t>
      </w:r>
    </w:p>
    <w:p>
      <w:r>
        <w:t>Detta dokument behandlar höga naturvärden i avverkningsanmälan A 16910-2025 i Skinnskattebergs kommun. Denna avverkningsanmälan inkom 2025-04-08 08:39:30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vedtrappmossa (NT) och fläcknycklar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03593"/>
            <wp:docPr id="1" name="Picture 1"/>
            <wp:cNvGraphicFramePr>
              <a:graphicFrameLocks noChangeAspect="1"/>
            </wp:cNvGraphicFramePr>
            <a:graphic>
              <a:graphicData uri="http://schemas.openxmlformats.org/drawingml/2006/picture">
                <pic:pic>
                  <pic:nvPicPr>
                    <pic:cNvPr id="0" name="A 16910-2025 karta.png"/>
                    <pic:cNvPicPr/>
                  </pic:nvPicPr>
                  <pic:blipFill>
                    <a:blip r:embed="rId16"/>
                    <a:stretch>
                      <a:fillRect/>
                    </a:stretch>
                  </pic:blipFill>
                  <pic:spPr>
                    <a:xfrm>
                      <a:off x="0" y="0"/>
                      <a:ext cx="5486400" cy="55035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6639564, E 527652 i SWEREF 99 TM.</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