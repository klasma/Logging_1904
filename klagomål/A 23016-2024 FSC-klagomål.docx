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23016-2024 i Skinnskattebergs kommun</w:t>
      </w:r>
    </w:p>
    <w:p>
      <w:r>
        <w:t>Detta dokument behandlar höga naturvärden i avverkningsanmälan A 23016-2024 i Skinnskattebergs kommun. Denna avverkningsanmälan inkom 2024-06-07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entita (NT, §4), grönsångare (NT, §4), järpe (NT, §4), spillkråka (NT, §4), svartvit flugsnappare (NT, §4), svinrot (NT), tretåig hackspett (NT, §4), sångsvan (§4), fläcknycklar (§8), grönvit nattviol (§8), nattviol (§8) och nattviol × grönvit nattviol (§8).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3016-2024 karta.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6631143, E 539969 i SWEREF 99 TM.</w:t>
      </w:r>
    </w:p>
    <w:p>
      <w:pPr>
        <w:pStyle w:val="Heading1"/>
      </w:pPr>
      <w:r>
        <w:t>Fridlysta arter</w:t>
      </w:r>
    </w:p>
    <w:p>
      <w:r>
        <w:t>Följande fridlysta arter har sina livsmiljöer och växtplatser i den avverkningsanmälda skogen: entita (NT, §4), grönsångare (NT, §4), järpe (NT, §4), spillkråka (NT, §4), svartvit flugsnappare (NT, §4), tretåig hackspett (NT, §4), sångsvan (§4), fläcknycklar (§8), grönvit nattviol (§8), nattviol (§8) och nattviol × grönvit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