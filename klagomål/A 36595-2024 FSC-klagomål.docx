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36595-2024 i Skinnskattebergs kommun</w:t>
      </w:r>
    </w:p>
    <w:p>
      <w:r>
        <w:t>Detta dokument behandlar höga naturvärden i avverkningsanmälan A 36595-2024 i Skinnskattebergs kommun. Denna avverkningsanmälan inkom 2024-09-02 13:15:59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lammticka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6595-2024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6629005, E 529719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6595-2024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6629005, E 529719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