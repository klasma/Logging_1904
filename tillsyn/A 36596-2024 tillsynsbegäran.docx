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36596-2024 i Skinnskattebergs kommun</w:t>
      </w:r>
    </w:p>
    <w:p>
      <w:r>
        <w:t>Detta dokument behandlar höga naturvärden i avverkningsanmälan A 36596-2024 i Skinnskattebergs kommun. Denna avverkningsanmälan inkom 2024-09-02 13:18:40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lakritsmusseron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6596-2024 karta.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6628904, E 529820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